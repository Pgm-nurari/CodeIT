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Three Methods to Clear Screen in Java | Rootstack Events Careers Contact Us en / es Services Products Solutions Work Resources Company Three Methods to Clear Screen in Java Home Blog Three Methods to Clear Screen in Java Tags: Technologies Share Table of contents Quick Access How to implement SEO in applications made in Javascript 5 key roles of a Java Spring developer Technologies How to learn Java development Technologies Unsplash Anyone who is dedicated to the development of applications and web pages has a basic knowledge of Java , perhaps the most popular programming language in the world. The definition given on its official website is as follows: “Java is a programming language and computing platform that was first released by Sun Microsystems in 1995. It has evolved from humble beginnings to power much of today's digital world, providing a reliable platform on which to build. they build many services and applications.” What is Java used for? Being a multiplatform programming language, Java has been given several uses, among these the following stand out: It is used to develop Android applications. It is one of the most popular for creating business software. There is a wide range of mobile Java applications on the market Scientific computing applications Use for Big Data analysis Java programming of hardware devices It is used for server-side technologies like Apache, JBoss, GlassFish, etc. Learn about the benefits of hiring a JavaScript developer for a banking project. Let's talk. How to clear the screen in Java In order to clean the screen in Java, there are three methods that are the most used by expert developers in this language: Using the ANSI escape code Using the platform-specific command Using the command-line interpreter 1. Using the ANSI escape code This ANSI escape sequence can be defined as standard in-band signaling to control cursor position. In this tutorial, the escape code \033[H\033[2J will be used. Explained separately: \033: Represents the ASCII escape character. Its ANSI value is 27. It means ESC.</w:t>
        <w:br/>
        <w:t>[: Represents the escape sequence. Combining the above codes, we get \033[ or ESC[. public class ClearScreenExample1</w:t>
        <w:br/>
        <w:t>{</w:t>
        <w:br/>
        <w:t>public static void main(String[] args)</w:t>
        <w:br/>
        <w:t>{</w:t>
        <w:br/>
        <w:t>System.out.print("\033[H\033[2J");</w:t>
        <w:br/>
        <w:t>System.out.flush();</w:t>
        <w:br/>
        <w:t>}</w:t>
        <w:br/>
        <w:t>} 2. Using the platform-specific command Another popular method to clean the console in Java is the command offered by the platform we are using. To do this, you first get the system property using getProperty() of the System class. Then the command used on the platform to clear the console is selected. System.getProperty() method This method is used to get the system property indicated by the specified key. In syntax it looks like this: public static String getProperty(String key) Now let's create a program to clean up the console in Java using the platform-specific command: public class ClearScreenExample2</w:t>
        <w:br/>
        <w:t>{</w:t>
        <w:br/>
        <w:t>public final static void clearConsole()</w:t>
        <w:br/>
        <w:t>{</w:t>
        <w:br/>
        <w:t>public static void main(String[] args)</w:t>
        <w:br/>
        <w:t>{</w:t>
        <w:br/>
        <w:t>try</w:t>
        <w:br/>
        <w:t>{</w:t>
        <w:br/>
        <w:t>final String os = System.getProperty("os.name");</w:t>
        <w:br/>
        <w:t>if (os.contains("Windows"))</w:t>
        <w:br/>
        <w:t>{</w:t>
        <w:br/>
        <w:t>Runtime.getRuntime().exec("cls");</w:t>
        <w:br/>
        <w:t>}</w:t>
        <w:br/>
        <w:t>}</w:t>
        <w:br/>
        <w:t>catch (final Exception e)</w:t>
        <w:br/>
        <w:t>{</w:t>
        <w:br/>
        <w:t>e.printStackTrace();</w:t>
        <w:br/>
        <w:t>}</w:t>
        <w:br/>
        <w:t>} More about features that the best Java development company must have. Let's work together. 3. Using the command line interpreter With this method, the command line interpreter, CMD for its acronym in English, is invoked. After doing this, the interpreter executes the cls command. It can be done using the heritageIO() method. import java.io.IOException;</w:t>
        <w:br/>
        <w:t>public class ClearScreenExample3</w:t>
        <w:br/>
        <w:t>{</w:t>
        <w:br/>
        <w:t>public static void main(String... arg) throws IOException, InterruptedException</w:t>
        <w:br/>
        <w:t>{</w:t>
        <w:br/>
        <w:t>new ProcessBuilder("cmd", "/c", "cls").inheritIO().start().waitFor();</w:t>
        <w:br/>
        <w:t>}</w:t>
        <w:br/>
        <w:t>} Thus, with these three simple methods, the developer will be able to clean the console in Java. We recommend you on video Related blogs Red Hat Edge Manager: Modernize your cloud and edge infrastructure August 26th 2025 Tags: Technologies Red Hat Edge Manager and modern virtualization deliver intelligent, secure, and flexible infrastructure that enables enterprises to operate frictionlessly from cloud to edge Read More Software Platform vs. Application: Key Differences and the Role of Integration Solutions August 22nd 2025 Tags: Technologies In a landscape where companies must be astute and adapt to market fluctuations, choosing a standalone app or a complete software system can be the key to success or failure Read More How platform development services power mobile and cloud solutions August 22nd 2025 Tags: Technologies Investing in platform development services, along with mobile enterprise application platforms and cloud solutions, is not just a technological improvement; it's a strategic move that directly impacts operational efficiency Read More The Complete Guide to Platform Engineering August 20th 2025 Tags: Technologies The essence of this discipline is that it considers developers as internal customers. The platform is conceived as a product, with improvements, iterations, and satisfaction metrics, rather than simply a layer of technical tools. Read More How to receive international payments on your website August 20th 2025 Tags: Technologies Learn how to integrate international payment gateways to process purchases from any country, in multiple currencies, and with complete security Read More POS software vs. billing and inventory software August 18th 2025 Tags: Technologies If your company is ready to take the next step in digitalization, now is the time to act Read More Do you need Java developers? We have the best Let's talk Get a quote! Name * Contact E-mail * Phone Number * Interested In * - Please Select - Managed Teams IT Staff Augmentation Solution Discovery Project-Based Model Managed Services Submit We are Rootstack, a web, mobile and automation solutions agency from Panama with global clients Follow Us Facebook: @Rootstack Linkedin: @Rootstack X: @Rootstack Instagram: @Rootstack Youtube - Rootstack Services Managed Teams Project-Based Model IT Staff Augmentation Services Managed Teams Project-Based Model IT Staff Augmentation Solutions RPA ERP Websites Digital Signatures Mobile Apps Solutions RPA ERP Websites Digital Signatures Mobile Apps Resources Blog Whitepapers Learning Methodologies Videos Resources Blog Whitepapers Learning Methodologies Videos Company About Us A+ Talent Careers Partnerships Products Privacy Policy Quality politics Security Policy Company About Us A+ Talent Careers Partnerships Products Privacy Policy Quality politics Security Policy Previous Join Our Team We are a team that works with passion, determination and innovation See Careers See all the services we have We develop software solutions tailored to the needs of your business See Services Join Our Team We are a team that works with passion, determination and innovation See Careers See all the services we have We develop software solutions tailored to the needs of your business See Services Join Our Team We are a team that works with passion, determination and innovation See Careers Next 1 2 See all the services we have We develop software solutions tailored to the needs of your business See Services Join Our Team We are a team that works with passion, determination and innovation See Careers Our Offices USA Dobie Center, 2021 Guadalupe Street, Suite 260. Austin, Texas. 78705. USA. +1 215-883-4359 Panama Hato Pintado (main office) Street Martin Luther King (IPA). House#10. Hato Pintado, Panama City. + 507 2099002 Colombia Cl. 26, Las Palmas Ave. #38 - 26, Medellín, Antioquia Bio 26 Building, Tower 3 10th Floor, Office 8 + 57 44310559 Follow Us Facebook: @Rootstack Linkedin: @Rootstack X: @Rootstack Instagram: @Rootstack Youtube - Rootstack Copyright © 2025 Rootstack. All Rights Reserved.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